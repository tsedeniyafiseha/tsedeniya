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19" w:rsidRDefault="00552C19" w:rsidP="00552C19">
      <w:pPr>
        <w:pStyle w:val="Heading2"/>
      </w:pPr>
      <w:r>
        <w:rPr>
          <w:rStyle w:val="Strong"/>
          <w:b/>
          <w:bCs/>
        </w:rPr>
        <w:t>Initialization — Presentation Guide</w:t>
      </w:r>
    </w:p>
    <w:p w:rsidR="00552C19" w:rsidRDefault="00552C19" w:rsidP="00552C19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Slide 1: Project Overview</w:t>
      </w:r>
    </w:p>
    <w:p w:rsidR="005B0715" w:rsidRDefault="005B0715" w:rsidP="005B0715">
      <w:pPr>
        <w:pStyle w:val="Heading2"/>
      </w:pPr>
      <w:r>
        <w:rPr>
          <w:rStyle w:val="Strong"/>
          <w:b/>
          <w:bCs/>
        </w:rPr>
        <w:t>What is MiniGit?</w:t>
      </w:r>
    </w:p>
    <w:p w:rsidR="005B0715" w:rsidRDefault="005B0715" w:rsidP="005B0715">
      <w:pPr>
        <w:pStyle w:val="NormalWeb"/>
      </w:pPr>
      <w:r>
        <w:rPr>
          <w:rStyle w:val="Strong"/>
        </w:rPr>
        <w:t>MiniGit</w:t>
      </w:r>
      <w:r>
        <w:t xml:space="preserve"> is a lightweight version control system built in </w:t>
      </w:r>
      <w:r>
        <w:rPr>
          <w:rStyle w:val="Strong"/>
        </w:rPr>
        <w:t>C++</w:t>
      </w:r>
      <w:r>
        <w:t xml:space="preserve">, inspired by </w:t>
      </w:r>
      <w:r>
        <w:rPr>
          <w:rStyle w:val="Strong"/>
        </w:rPr>
        <w:t>Git</w:t>
      </w:r>
      <w:r>
        <w:t>. It replicates core Git functionalities such as:</w:t>
      </w:r>
    </w:p>
    <w:p w:rsidR="005B0715" w:rsidRDefault="005B0715" w:rsidP="005B0715">
      <w:pPr>
        <w:pStyle w:val="NormalWeb"/>
        <w:numPr>
          <w:ilvl w:val="0"/>
          <w:numId w:val="24"/>
        </w:numPr>
      </w:pPr>
      <w:r>
        <w:rPr>
          <w:rStyle w:val="HTMLCode"/>
        </w:rPr>
        <w:t>init</w:t>
      </w:r>
      <w:r>
        <w:t xml:space="preserve"> – Initialize a new repository</w:t>
      </w:r>
    </w:p>
    <w:p w:rsidR="005B0715" w:rsidRDefault="005B0715" w:rsidP="005B0715">
      <w:pPr>
        <w:pStyle w:val="NormalWeb"/>
        <w:numPr>
          <w:ilvl w:val="0"/>
          <w:numId w:val="24"/>
        </w:numPr>
      </w:pPr>
      <w:r>
        <w:rPr>
          <w:rStyle w:val="HTMLCode"/>
        </w:rPr>
        <w:t>add</w:t>
      </w:r>
      <w:r>
        <w:t xml:space="preserve"> – Stage file(s)</w:t>
      </w:r>
    </w:p>
    <w:p w:rsidR="005B0715" w:rsidRDefault="005B0715" w:rsidP="005B0715">
      <w:pPr>
        <w:pStyle w:val="NormalWeb"/>
        <w:numPr>
          <w:ilvl w:val="0"/>
          <w:numId w:val="24"/>
        </w:numPr>
      </w:pPr>
      <w:r>
        <w:rPr>
          <w:rStyle w:val="HTMLCode"/>
        </w:rPr>
        <w:t>commit</w:t>
      </w:r>
      <w:r>
        <w:t xml:space="preserve"> – Save a snapshot of the project</w:t>
      </w:r>
    </w:p>
    <w:p w:rsidR="005B0715" w:rsidRDefault="005B0715" w:rsidP="005B0715">
      <w:pPr>
        <w:pStyle w:val="NormalWeb"/>
        <w:numPr>
          <w:ilvl w:val="0"/>
          <w:numId w:val="24"/>
        </w:numPr>
      </w:pPr>
      <w:r>
        <w:rPr>
          <w:rStyle w:val="HTMLCode"/>
        </w:rPr>
        <w:t>log</w:t>
      </w:r>
      <w:r>
        <w:t xml:space="preserve"> – View commit history</w:t>
      </w:r>
    </w:p>
    <w:p w:rsidR="005B0715" w:rsidRDefault="005B0715" w:rsidP="005B0715">
      <w:pPr>
        <w:pStyle w:val="NormalWeb"/>
        <w:numPr>
          <w:ilvl w:val="0"/>
          <w:numId w:val="24"/>
        </w:numPr>
      </w:pPr>
      <w:r>
        <w:rPr>
          <w:rStyle w:val="HTMLCode"/>
        </w:rPr>
        <w:t>branch</w:t>
      </w:r>
      <w:r>
        <w:t xml:space="preserve"> – Create branches</w:t>
      </w:r>
    </w:p>
    <w:p w:rsidR="005B0715" w:rsidRDefault="005B0715" w:rsidP="005B0715">
      <w:pPr>
        <w:pStyle w:val="NormalWeb"/>
        <w:numPr>
          <w:ilvl w:val="0"/>
          <w:numId w:val="24"/>
        </w:numPr>
      </w:pPr>
      <w:r>
        <w:rPr>
          <w:rStyle w:val="HTMLCode"/>
        </w:rPr>
        <w:t>checkout</w:t>
      </w:r>
      <w:r>
        <w:t xml:space="preserve"> – Switch to a different branch or commit</w:t>
      </w:r>
    </w:p>
    <w:p w:rsidR="005B0715" w:rsidRDefault="005B0715" w:rsidP="005B0715">
      <w:pPr>
        <w:pStyle w:val="NormalWeb"/>
        <w:numPr>
          <w:ilvl w:val="0"/>
          <w:numId w:val="24"/>
        </w:numPr>
      </w:pPr>
      <w:r>
        <w:rPr>
          <w:rStyle w:val="HTMLCode"/>
        </w:rPr>
        <w:t>merge</w:t>
      </w:r>
      <w:r>
        <w:t xml:space="preserve"> – Combine changes from different branches</w:t>
      </w:r>
    </w:p>
    <w:p w:rsidR="005B0715" w:rsidRDefault="005B0715" w:rsidP="005B0715">
      <w:pPr>
        <w:pStyle w:val="NormalWeb"/>
        <w:numPr>
          <w:ilvl w:val="0"/>
          <w:numId w:val="24"/>
        </w:numPr>
      </w:pPr>
      <w:r>
        <w:rPr>
          <w:rStyle w:val="HTMLCode"/>
        </w:rPr>
        <w:t>diff</w:t>
      </w:r>
      <w:r>
        <w:t xml:space="preserve"> – Compare file differences</w:t>
      </w:r>
    </w:p>
    <w:p w:rsidR="005B0715" w:rsidRDefault="005B0715" w:rsidP="005B0715">
      <w:pPr>
        <w:pStyle w:val="NormalWeb"/>
      </w:pPr>
      <w:r>
        <w:t xml:space="preserve">It uses </w:t>
      </w:r>
      <w:r>
        <w:rPr>
          <w:rStyle w:val="Strong"/>
        </w:rPr>
        <w:t>SHA-1 hashing</w:t>
      </w:r>
      <w:r>
        <w:t xml:space="preserve">, </w:t>
      </w:r>
      <w:r>
        <w:rPr>
          <w:rStyle w:val="Strong"/>
        </w:rPr>
        <w:t>file system operations</w:t>
      </w:r>
      <w:r>
        <w:t xml:space="preserve">, and various </w:t>
      </w:r>
      <w:r>
        <w:rPr>
          <w:rStyle w:val="Strong"/>
        </w:rPr>
        <w:t>data structures</w:t>
      </w:r>
      <w:r>
        <w:t xml:space="preserve"> to manage the repository in a folder named </w:t>
      </w:r>
      <w:r>
        <w:rPr>
          <w:rStyle w:val="HTMLCode"/>
        </w:rPr>
        <w:t>.minigit/</w:t>
      </w:r>
      <w:r>
        <w:t>.</w:t>
      </w:r>
    </w:p>
    <w:p w:rsidR="005B0715" w:rsidRDefault="005B0715" w:rsidP="005B0715">
      <w:r>
        <w:pict>
          <v:rect id="_x0000_i1026" style="width:0;height:1.5pt" o:hralign="center" o:hrstd="t" o:hr="t" fillcolor="#a0a0a0" stroked="f"/>
        </w:pict>
      </w:r>
    </w:p>
    <w:p w:rsidR="005B0715" w:rsidRDefault="005B0715" w:rsidP="005B0715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  <w:b/>
          <w:bCs/>
        </w:rPr>
        <w:t>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0"/>
        <w:gridCol w:w="3946"/>
      </w:tblGrid>
      <w:tr w:rsidR="005B0715" w:rsidTr="005B0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>C++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>Core programming language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&lt;filesystem&gt;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>For directory and file creation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&lt;fstream&gt;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>For reading/writing files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&lt;unordered_map&gt;</w:t>
            </w:r>
            <w:r>
              <w:t xml:space="preserve">, </w:t>
            </w:r>
            <w:r>
              <w:rPr>
                <w:rStyle w:val="HTMLCode"/>
                <w:rFonts w:eastAsiaTheme="minorEastAsia"/>
              </w:rPr>
              <w:t>&lt;unordered_set&gt;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>Storing and accessing data efficiently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OpenSSL (SHA-1)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>Hashing file contents for version tracking</w:t>
            </w:r>
          </w:p>
        </w:tc>
      </w:tr>
    </w:tbl>
    <w:p w:rsidR="00552C19" w:rsidRDefault="00552C19" w:rsidP="00552C19">
      <w:pPr>
        <w:pStyle w:val="NormalWeb"/>
        <w:numPr>
          <w:ilvl w:val="0"/>
          <w:numId w:val="21"/>
        </w:numPr>
      </w:pPr>
      <w:r>
        <w:t>.</w:t>
      </w:r>
    </w:p>
    <w:p w:rsidR="00552C19" w:rsidRDefault="00552C19" w:rsidP="00552C19">
      <w:r>
        <w:pict>
          <v:rect id="_x0000_i1025" style="width:0;height:1.5pt" o:hralign="center" o:hrstd="t" o:hr="t" fillcolor="#a0a0a0" stroked="f"/>
        </w:pict>
      </w:r>
    </w:p>
    <w:p w:rsidR="00552C19" w:rsidRDefault="00552C19" w:rsidP="00552C19">
      <w:pPr>
        <w:pStyle w:val="Heading3"/>
      </w:pPr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Style w:val="Strong"/>
          <w:b/>
          <w:bCs/>
        </w:rPr>
        <w:t>Slide 3: Folder Structure Created</w:t>
      </w:r>
    </w:p>
    <w:p w:rsidR="00552C19" w:rsidRDefault="00552C19" w:rsidP="00552C19">
      <w:pPr>
        <w:pStyle w:val="HTMLPreformatted"/>
        <w:rPr>
          <w:rStyle w:val="HTMLCode"/>
        </w:rPr>
      </w:pPr>
      <w:r>
        <w:rPr>
          <w:rStyle w:val="HTMLCode"/>
        </w:rPr>
        <w:t>.minigit/</w:t>
      </w:r>
    </w:p>
    <w:p w:rsidR="00552C19" w:rsidRDefault="00552C19" w:rsidP="00552C19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552C19" w:rsidRDefault="00552C19" w:rsidP="00552C19">
      <w:pPr>
        <w:pStyle w:val="HTMLPreformatted"/>
        <w:rPr>
          <w:rStyle w:val="HTMLCode"/>
        </w:rPr>
      </w:pPr>
      <w:r>
        <w:rPr>
          <w:rStyle w:val="HTMLCode"/>
        </w:rPr>
        <w:t>├── HEAD             → points to current branch (e.g., refs/master)</w:t>
      </w:r>
    </w:p>
    <w:p w:rsidR="00552C19" w:rsidRDefault="00552C19" w:rsidP="00552C1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├── index            → tracks staged files (like Git index)</w:t>
      </w:r>
    </w:p>
    <w:p w:rsidR="00552C19" w:rsidRDefault="00552C19" w:rsidP="00552C19">
      <w:pPr>
        <w:pStyle w:val="HTMLPreformatted"/>
        <w:rPr>
          <w:rStyle w:val="HTMLCode"/>
        </w:rPr>
      </w:pPr>
      <w:r>
        <w:rPr>
          <w:rStyle w:val="HTMLCode"/>
        </w:rPr>
        <w:t>├── objects/         → stores blobs, trees, and commit objects</w:t>
      </w:r>
    </w:p>
    <w:p w:rsidR="00552C19" w:rsidRDefault="00552C19" w:rsidP="00552C19">
      <w:pPr>
        <w:pStyle w:val="HTMLPreformatted"/>
        <w:rPr>
          <w:rStyle w:val="HTMLCode"/>
        </w:rPr>
      </w:pPr>
      <w:r>
        <w:rPr>
          <w:rStyle w:val="HTMLCode"/>
        </w:rPr>
        <w:t>└── refs/</w:t>
      </w:r>
    </w:p>
    <w:p w:rsidR="00552C19" w:rsidRDefault="00552C19" w:rsidP="00552C19">
      <w:pPr>
        <w:pStyle w:val="HTMLPreformatted"/>
        <w:rPr>
          <w:rStyle w:val="HTMLCode"/>
        </w:rPr>
      </w:pPr>
      <w:r>
        <w:rPr>
          <w:rStyle w:val="HTMLCode"/>
        </w:rPr>
        <w:t xml:space="preserve">    └── master       → points to latest commit in 'master' branch</w:t>
      </w:r>
    </w:p>
    <w:p w:rsidR="005B0715" w:rsidRDefault="005B0715" w:rsidP="005B0715">
      <w:pPr>
        <w:pStyle w:val="Heading2"/>
      </w:pPr>
      <w:r>
        <w:rPr>
          <w:rStyle w:val="Strong"/>
          <w:b/>
          <w:bCs/>
        </w:rPr>
        <w:t>Key Internal Concepts</w:t>
      </w:r>
    </w:p>
    <w:p w:rsidR="005B0715" w:rsidRDefault="005B0715" w:rsidP="005B0715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1. </w:t>
      </w:r>
      <w:r>
        <w:rPr>
          <w:rStyle w:val="Strong"/>
          <w:b/>
          <w:bCs/>
        </w:rPr>
        <w:t>Blob</w:t>
      </w:r>
    </w:p>
    <w:p w:rsidR="005B0715" w:rsidRDefault="005B0715" w:rsidP="005B0715">
      <w:pPr>
        <w:pStyle w:val="NormalWeb"/>
        <w:numPr>
          <w:ilvl w:val="0"/>
          <w:numId w:val="25"/>
        </w:numPr>
      </w:pPr>
      <w:r>
        <w:t xml:space="preserve">A </w:t>
      </w:r>
      <w:r>
        <w:rPr>
          <w:rStyle w:val="Strong"/>
        </w:rPr>
        <w:t>blob</w:t>
      </w:r>
      <w:r>
        <w:t xml:space="preserve"> is a saved version of a file.</w:t>
      </w:r>
    </w:p>
    <w:p w:rsidR="005B0715" w:rsidRDefault="005B0715" w:rsidP="005B0715">
      <w:pPr>
        <w:pStyle w:val="NormalWeb"/>
        <w:numPr>
          <w:ilvl w:val="0"/>
          <w:numId w:val="25"/>
        </w:numPr>
      </w:pPr>
      <w:r>
        <w:t xml:space="preserve">Stores the </w:t>
      </w:r>
      <w:r>
        <w:rPr>
          <w:rStyle w:val="Strong"/>
        </w:rPr>
        <w:t>contents only</w:t>
      </w:r>
      <w:r>
        <w:t xml:space="preserve">, identified using </w:t>
      </w:r>
      <w:r>
        <w:rPr>
          <w:rStyle w:val="Strong"/>
        </w:rPr>
        <w:t>SHA-1 hash</w:t>
      </w:r>
      <w:r>
        <w:t>.</w:t>
      </w:r>
    </w:p>
    <w:p w:rsidR="005B0715" w:rsidRDefault="005B0715" w:rsidP="005B0715">
      <w:pPr>
        <w:pStyle w:val="NormalWeb"/>
        <w:numPr>
          <w:ilvl w:val="0"/>
          <w:numId w:val="25"/>
        </w:numPr>
      </w:pPr>
      <w:r>
        <w:t xml:space="preserve">Saved under </w:t>
      </w:r>
      <w:r>
        <w:rPr>
          <w:rStyle w:val="HTMLCode"/>
        </w:rPr>
        <w:t>.minigit/objects/</w:t>
      </w:r>
      <w:r>
        <w:t>.</w:t>
      </w:r>
    </w:p>
    <w:p w:rsidR="005B0715" w:rsidRDefault="005B0715" w:rsidP="005B0715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2. </w:t>
      </w:r>
      <w:r>
        <w:rPr>
          <w:rStyle w:val="Strong"/>
          <w:b/>
          <w:bCs/>
        </w:rPr>
        <w:t>Tree</w:t>
      </w:r>
    </w:p>
    <w:p w:rsidR="005B0715" w:rsidRDefault="005B0715" w:rsidP="005B0715">
      <w:pPr>
        <w:pStyle w:val="NormalWeb"/>
        <w:numPr>
          <w:ilvl w:val="0"/>
          <w:numId w:val="26"/>
        </w:numPr>
      </w:pPr>
      <w:r>
        <w:t xml:space="preserve">A tree represents a </w:t>
      </w:r>
      <w:r>
        <w:rPr>
          <w:rStyle w:val="Strong"/>
        </w:rPr>
        <w:t>directory</w:t>
      </w:r>
      <w:r>
        <w:t xml:space="preserve"> and contains a list of blobs or other trees (subfolders).</w:t>
      </w:r>
    </w:p>
    <w:p w:rsidR="005B0715" w:rsidRDefault="005B0715" w:rsidP="005B0715">
      <w:pPr>
        <w:pStyle w:val="NormalWeb"/>
        <w:numPr>
          <w:ilvl w:val="0"/>
          <w:numId w:val="26"/>
        </w:numPr>
      </w:pPr>
      <w:r>
        <w:t>Used to track the folder structure and file hierarchy.</w:t>
      </w:r>
    </w:p>
    <w:p w:rsidR="005B0715" w:rsidRDefault="005B0715" w:rsidP="005B0715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3. </w:t>
      </w:r>
      <w:r>
        <w:rPr>
          <w:rStyle w:val="Strong"/>
          <w:b/>
          <w:bCs/>
        </w:rPr>
        <w:t>Commit</w:t>
      </w:r>
    </w:p>
    <w:p w:rsidR="005B0715" w:rsidRDefault="005B0715" w:rsidP="005B0715">
      <w:pPr>
        <w:pStyle w:val="NormalWeb"/>
        <w:numPr>
          <w:ilvl w:val="0"/>
          <w:numId w:val="27"/>
        </w:numPr>
      </w:pPr>
      <w:r>
        <w:t>A snapshot of the project at a moment in time.</w:t>
      </w:r>
    </w:p>
    <w:p w:rsidR="005B0715" w:rsidRDefault="005B0715" w:rsidP="005B0715">
      <w:pPr>
        <w:pStyle w:val="NormalWeb"/>
        <w:numPr>
          <w:ilvl w:val="0"/>
          <w:numId w:val="27"/>
        </w:numPr>
      </w:pPr>
      <w:r>
        <w:t>Contains:</w:t>
      </w:r>
    </w:p>
    <w:p w:rsidR="005B0715" w:rsidRDefault="005B0715" w:rsidP="005B0715">
      <w:pPr>
        <w:pStyle w:val="NormalWeb"/>
        <w:numPr>
          <w:ilvl w:val="1"/>
          <w:numId w:val="27"/>
        </w:numPr>
      </w:pPr>
      <w:r>
        <w:t xml:space="preserve">A reference to the </w:t>
      </w:r>
      <w:r>
        <w:rPr>
          <w:rStyle w:val="Strong"/>
        </w:rPr>
        <w:t>tree</w:t>
      </w:r>
    </w:p>
    <w:p w:rsidR="005B0715" w:rsidRDefault="005B0715" w:rsidP="005B0715">
      <w:pPr>
        <w:pStyle w:val="NormalWeb"/>
        <w:numPr>
          <w:ilvl w:val="1"/>
          <w:numId w:val="27"/>
        </w:numPr>
      </w:pPr>
      <w:r>
        <w:t xml:space="preserve">A </w:t>
      </w:r>
      <w:r>
        <w:rPr>
          <w:rStyle w:val="Strong"/>
        </w:rPr>
        <w:t>parent commit</w:t>
      </w:r>
      <w:r>
        <w:t xml:space="preserve"> (or two in case of merge)</w:t>
      </w:r>
    </w:p>
    <w:p w:rsidR="005B0715" w:rsidRDefault="005B0715" w:rsidP="005B0715">
      <w:pPr>
        <w:pStyle w:val="NormalWeb"/>
        <w:numPr>
          <w:ilvl w:val="1"/>
          <w:numId w:val="27"/>
        </w:numPr>
      </w:pPr>
      <w:r>
        <w:t xml:space="preserve">A </w:t>
      </w:r>
      <w:r>
        <w:rPr>
          <w:rStyle w:val="Strong"/>
        </w:rPr>
        <w:t>timestamp</w:t>
      </w:r>
    </w:p>
    <w:p w:rsidR="005B0715" w:rsidRDefault="005B0715" w:rsidP="005B0715">
      <w:pPr>
        <w:pStyle w:val="NormalWeb"/>
        <w:numPr>
          <w:ilvl w:val="1"/>
          <w:numId w:val="27"/>
        </w:numPr>
      </w:pPr>
      <w:r>
        <w:t xml:space="preserve">A </w:t>
      </w:r>
      <w:r>
        <w:rPr>
          <w:rStyle w:val="Strong"/>
        </w:rPr>
        <w:t>commit message</w:t>
      </w:r>
    </w:p>
    <w:p w:rsidR="005B0715" w:rsidRDefault="005B0715" w:rsidP="005B0715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4. </w:t>
      </w:r>
      <w:r>
        <w:rPr>
          <w:rStyle w:val="Strong"/>
          <w:b/>
          <w:bCs/>
        </w:rPr>
        <w:t>HEAD</w:t>
      </w:r>
    </w:p>
    <w:p w:rsidR="005B0715" w:rsidRDefault="005B0715" w:rsidP="005B0715">
      <w:pPr>
        <w:pStyle w:val="NormalWeb"/>
        <w:numPr>
          <w:ilvl w:val="0"/>
          <w:numId w:val="28"/>
        </w:numPr>
      </w:pPr>
      <w:r>
        <w:t xml:space="preserve">Points to the current branch (e.g., </w:t>
      </w:r>
      <w:r>
        <w:rPr>
          <w:rStyle w:val="HTMLCode"/>
        </w:rPr>
        <w:t>refs/master</w:t>
      </w:r>
      <w:r>
        <w:t>), which in turn points to the latest commit hash.</w:t>
      </w:r>
    </w:p>
    <w:p w:rsidR="005B0715" w:rsidRDefault="005B0715" w:rsidP="005B0715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5. </w:t>
      </w:r>
      <w:r>
        <w:rPr>
          <w:rStyle w:val="Strong"/>
          <w:b/>
          <w:bCs/>
        </w:rPr>
        <w:t>Refs</w:t>
      </w:r>
    </w:p>
    <w:p w:rsidR="005B0715" w:rsidRDefault="005B0715" w:rsidP="005B0715">
      <w:pPr>
        <w:pStyle w:val="NormalWeb"/>
        <w:numPr>
          <w:ilvl w:val="0"/>
          <w:numId w:val="29"/>
        </w:numPr>
      </w:pPr>
      <w:r>
        <w:t>Keeps track of branches by storing the hash of the latest commit.</w:t>
      </w:r>
    </w:p>
    <w:p w:rsidR="005B0715" w:rsidRDefault="005B0715" w:rsidP="005B0715"/>
    <w:p w:rsidR="005B0715" w:rsidRDefault="005B0715" w:rsidP="005B0715">
      <w:pPr>
        <w:pStyle w:val="Heading2"/>
      </w:pPr>
      <w:r>
        <w:rPr>
          <w:rFonts w:ascii="Calibri" w:hAnsi="Calibri" w:cs="Calibri"/>
        </w:rPr>
        <w:t>🧠</w:t>
      </w:r>
      <w:r>
        <w:t xml:space="preserve"> </w:t>
      </w:r>
      <w:r>
        <w:rPr>
          <w:rStyle w:val="Strong"/>
          <w:b/>
          <w:bCs/>
        </w:rPr>
        <w:t>DSA (Data Structures and Algorithms)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6157"/>
      </w:tblGrid>
      <w:tr w:rsidR="005B0715" w:rsidTr="005B07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DSA Used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unordered_map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 xml:space="preserve">- Used in </w:t>
            </w:r>
            <w:r>
              <w:rPr>
                <w:rStyle w:val="HTMLCode"/>
                <w:rFonts w:eastAsiaTheme="minorEastAsia"/>
              </w:rPr>
              <w:t>staging_area</w:t>
            </w:r>
            <w:r>
              <w:t xml:space="preserve"> to map file paths to blob hashes.</w:t>
            </w:r>
            <w:r>
              <w:br/>
              <w:t>- Used to collect file lists for tree and commit traversal.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lastRenderedPageBreak/>
              <w:t>unordered_set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 xml:space="preserve">- Used in </w:t>
            </w:r>
            <w:r>
              <w:rPr>
                <w:rStyle w:val="HTMLCode"/>
                <w:rFonts w:eastAsiaTheme="minorEastAsia"/>
              </w:rPr>
              <w:t>find_lca()</w:t>
            </w:r>
            <w:r>
              <w:t xml:space="preserve"> to track commit ancestors efficiently.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vector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>- Used to hold entries of a directory (trees/blobs).</w:t>
            </w:r>
            <w:r>
              <w:br/>
              <w:t>- Helps sort and serialize directory content.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DAG (Directed Acyclic Graph)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>- The commit history is a DAG — each commit points to its parent(s).</w:t>
            </w:r>
            <w:r>
              <w:br/>
              <w:t>- Used in merge and log traversal.</w:t>
            </w:r>
          </w:p>
        </w:tc>
        <w:bookmarkStart w:id="0" w:name="_GoBack"/>
        <w:bookmarkEnd w:id="0"/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Hashing (SHA-1)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>- Generates unique IDs for files, trees, and commits.</w:t>
            </w:r>
            <w:r>
              <w:br/>
              <w:t>- Avoids redundant storage.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 xml:space="preserve">- Used in </w:t>
            </w:r>
            <w:r>
              <w:rPr>
                <w:rStyle w:val="HTMLCode"/>
                <w:rFonts w:eastAsiaTheme="minorEastAsia"/>
              </w:rPr>
              <w:t>collect_files()</w:t>
            </w:r>
            <w:r>
              <w:t xml:space="preserve"> to recursively traverse the tree structure.</w:t>
            </w:r>
          </w:p>
        </w:tc>
      </w:tr>
      <w:tr w:rsidR="005B0715" w:rsidTr="005B07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File I/O</w:t>
            </w:r>
          </w:p>
        </w:tc>
        <w:tc>
          <w:tcPr>
            <w:tcW w:w="0" w:type="auto"/>
            <w:vAlign w:val="center"/>
            <w:hideMark/>
          </w:tcPr>
          <w:p w:rsidR="005B0715" w:rsidRDefault="005B0715">
            <w:pPr>
              <w:rPr>
                <w:sz w:val="24"/>
                <w:szCs w:val="24"/>
              </w:rPr>
            </w:pPr>
            <w:r>
              <w:t xml:space="preserve">- Used in </w:t>
            </w:r>
            <w:r>
              <w:rPr>
                <w:rStyle w:val="HTMLCode"/>
                <w:rFonts w:eastAsiaTheme="minorEastAsia"/>
              </w:rPr>
              <w:t>read_file()</w:t>
            </w:r>
            <w:r>
              <w:t xml:space="preserve"> and </w:t>
            </w:r>
            <w:r>
              <w:rPr>
                <w:rStyle w:val="HTMLCode"/>
                <w:rFonts w:eastAsiaTheme="minorEastAsia"/>
              </w:rPr>
              <w:t>write_file()</w:t>
            </w:r>
            <w:r>
              <w:t xml:space="preserve"> to persist objects in </w:t>
            </w:r>
            <w:r>
              <w:rPr>
                <w:rStyle w:val="HTMLCode"/>
                <w:rFonts w:eastAsiaTheme="minorEastAsia"/>
              </w:rPr>
              <w:t>.minigit/objects/</w:t>
            </w:r>
            <w:r>
              <w:t>.</w:t>
            </w:r>
          </w:p>
        </w:tc>
      </w:tr>
    </w:tbl>
    <w:p w:rsidR="005B0715" w:rsidRDefault="005B0715" w:rsidP="005B0715"/>
    <w:p w:rsidR="005B0715" w:rsidRDefault="005B0715" w:rsidP="005B0715">
      <w:pPr>
        <w:pStyle w:val="Heading2"/>
      </w:pPr>
      <w:r>
        <w:rPr>
          <w:rFonts w:ascii="Calibri" w:hAnsi="Calibri" w:cs="Calibri"/>
        </w:rPr>
        <w:t>⚙️</w:t>
      </w:r>
      <w:r>
        <w:t xml:space="preserve"> </w:t>
      </w:r>
      <w:r>
        <w:rPr>
          <w:rStyle w:val="Strong"/>
          <w:b/>
          <w:bCs/>
        </w:rPr>
        <w:t>Implementation Flow (Features)</w:t>
      </w:r>
    </w:p>
    <w:p w:rsidR="005B0715" w:rsidRDefault="005B0715" w:rsidP="005B0715">
      <w:pPr>
        <w:pStyle w:val="Heading3"/>
      </w:pPr>
      <w:r>
        <w:rPr>
          <w:rFonts w:ascii="Calibri" w:hAnsi="Calibri" w:cs="Calibri"/>
        </w:rPr>
        <w:t>i</w:t>
      </w:r>
      <w:r>
        <w:rPr>
          <w:rStyle w:val="HTMLCode"/>
          <w:rFonts w:eastAsiaTheme="majorEastAsia"/>
        </w:rPr>
        <w:t>nit()</w:t>
      </w:r>
    </w:p>
    <w:p w:rsidR="005B0715" w:rsidRDefault="005B0715" w:rsidP="005B0715">
      <w:pPr>
        <w:pStyle w:val="NormalWeb"/>
        <w:numPr>
          <w:ilvl w:val="0"/>
          <w:numId w:val="30"/>
        </w:numPr>
      </w:pPr>
      <w:r>
        <w:t xml:space="preserve">Creates </w:t>
      </w:r>
      <w:r>
        <w:rPr>
          <w:rStyle w:val="HTMLCode"/>
        </w:rPr>
        <w:t>.minigit/</w:t>
      </w:r>
      <w:r>
        <w:t xml:space="preserve">, </w:t>
      </w:r>
      <w:r>
        <w:rPr>
          <w:rStyle w:val="HTMLCode"/>
        </w:rPr>
        <w:t>HEAD</w:t>
      </w:r>
      <w:r>
        <w:t xml:space="preserve">, </w:t>
      </w:r>
      <w:r>
        <w:rPr>
          <w:rStyle w:val="HTMLCode"/>
        </w:rPr>
        <w:t>index</w:t>
      </w:r>
      <w:r>
        <w:t xml:space="preserve">, </w:t>
      </w:r>
      <w:r>
        <w:rPr>
          <w:rStyle w:val="HTMLCode"/>
        </w:rPr>
        <w:t>objects/</w:t>
      </w:r>
      <w:r>
        <w:t xml:space="preserve">, and </w:t>
      </w:r>
      <w:r>
        <w:rPr>
          <w:rStyle w:val="HTMLCode"/>
        </w:rPr>
        <w:t>refs/</w:t>
      </w:r>
      <w:r>
        <w:t>.</w:t>
      </w:r>
    </w:p>
    <w:p w:rsidR="005B0715" w:rsidRDefault="005B0715" w:rsidP="005B0715">
      <w:pPr>
        <w:pStyle w:val="NormalWeb"/>
        <w:numPr>
          <w:ilvl w:val="0"/>
          <w:numId w:val="30"/>
        </w:numPr>
      </w:pPr>
      <w:r>
        <w:t>Sets up the version control structure.</w:t>
      </w:r>
    </w:p>
    <w:p w:rsidR="005B0715" w:rsidRDefault="005B0715" w:rsidP="005B0715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add(path)</w:t>
      </w:r>
    </w:p>
    <w:p w:rsidR="005B0715" w:rsidRDefault="005B0715" w:rsidP="005B0715">
      <w:pPr>
        <w:pStyle w:val="NormalWeb"/>
        <w:numPr>
          <w:ilvl w:val="0"/>
          <w:numId w:val="31"/>
        </w:numPr>
      </w:pPr>
      <w:r>
        <w:t>Reads file content, hashes it (SHA-1), and stores it as a blob.</w:t>
      </w:r>
    </w:p>
    <w:p w:rsidR="005B0715" w:rsidRDefault="005B0715" w:rsidP="005B0715">
      <w:pPr>
        <w:pStyle w:val="NormalWeb"/>
        <w:numPr>
          <w:ilvl w:val="0"/>
          <w:numId w:val="31"/>
        </w:numPr>
      </w:pPr>
      <w:r>
        <w:t xml:space="preserve">Updates the </w:t>
      </w:r>
      <w:r>
        <w:rPr>
          <w:rStyle w:val="HTMLCode"/>
        </w:rPr>
        <w:t>index</w:t>
      </w:r>
      <w:r>
        <w:t xml:space="preserve"> and builds the </w:t>
      </w:r>
      <w:r>
        <w:rPr>
          <w:rStyle w:val="HTMLCode"/>
        </w:rPr>
        <w:t>staged_trees</w:t>
      </w:r>
      <w:r>
        <w:t>.</w:t>
      </w:r>
    </w:p>
    <w:p w:rsidR="005B0715" w:rsidRDefault="005B0715" w:rsidP="005B0715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commit(message)</w:t>
      </w:r>
    </w:p>
    <w:p w:rsidR="005B0715" w:rsidRDefault="005B0715" w:rsidP="005B0715">
      <w:pPr>
        <w:pStyle w:val="NormalWeb"/>
        <w:numPr>
          <w:ilvl w:val="0"/>
          <w:numId w:val="32"/>
        </w:numPr>
      </w:pPr>
      <w:r>
        <w:t>Builds tree objects from the staging area.</w:t>
      </w:r>
    </w:p>
    <w:p w:rsidR="005B0715" w:rsidRDefault="005B0715" w:rsidP="005B0715">
      <w:pPr>
        <w:pStyle w:val="NormalWeb"/>
        <w:numPr>
          <w:ilvl w:val="0"/>
          <w:numId w:val="32"/>
        </w:numPr>
      </w:pPr>
      <w:r>
        <w:t>Saves commit metadata (tree hash, parent commit, message, time).</w:t>
      </w:r>
    </w:p>
    <w:p w:rsidR="005B0715" w:rsidRDefault="005B0715" w:rsidP="005B0715">
      <w:pPr>
        <w:pStyle w:val="NormalWeb"/>
        <w:numPr>
          <w:ilvl w:val="0"/>
          <w:numId w:val="32"/>
        </w:numPr>
      </w:pPr>
      <w:r>
        <w:t>Clears staging area after committing.</w:t>
      </w:r>
    </w:p>
    <w:p w:rsidR="005B0715" w:rsidRDefault="005B0715" w:rsidP="005B0715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log()</w:t>
      </w:r>
    </w:p>
    <w:p w:rsidR="005B0715" w:rsidRDefault="005B0715" w:rsidP="005B0715">
      <w:pPr>
        <w:pStyle w:val="NormalWeb"/>
        <w:numPr>
          <w:ilvl w:val="0"/>
          <w:numId w:val="33"/>
        </w:numPr>
      </w:pPr>
      <w:r>
        <w:t>Reads HEAD and prints the commit history by tracing parent commits.</w:t>
      </w:r>
    </w:p>
    <w:p w:rsidR="005B0715" w:rsidRDefault="005B0715" w:rsidP="005B0715">
      <w:pPr>
        <w:pStyle w:val="Heading3"/>
      </w:pPr>
      <w:r>
        <w:lastRenderedPageBreak/>
        <w:t xml:space="preserve"> </w:t>
      </w:r>
      <w:r>
        <w:rPr>
          <w:rStyle w:val="HTMLCode"/>
          <w:rFonts w:eastAsiaTheme="majorEastAsia"/>
        </w:rPr>
        <w:t>branch(name)</w:t>
      </w:r>
    </w:p>
    <w:p w:rsidR="005B0715" w:rsidRDefault="005B0715" w:rsidP="005B0715">
      <w:pPr>
        <w:pStyle w:val="NormalWeb"/>
        <w:numPr>
          <w:ilvl w:val="0"/>
          <w:numId w:val="34"/>
        </w:numPr>
      </w:pPr>
      <w:r>
        <w:t xml:space="preserve">Saves a new reference in </w:t>
      </w:r>
      <w:r>
        <w:rPr>
          <w:rStyle w:val="HTMLCode"/>
        </w:rPr>
        <w:t>.minigit/refs/&lt;name&gt;</w:t>
      </w:r>
      <w:r>
        <w:t xml:space="preserve"> pointing to the current commit.</w:t>
      </w:r>
    </w:p>
    <w:p w:rsidR="005B0715" w:rsidRDefault="005B0715" w:rsidP="005B0715">
      <w:pPr>
        <w:pStyle w:val="Heading3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HTMLCode"/>
          <w:rFonts w:eastAsiaTheme="majorEastAsia"/>
        </w:rPr>
        <w:t>checkout(branch|commit)</w:t>
      </w:r>
    </w:p>
    <w:p w:rsidR="005B0715" w:rsidRDefault="005B0715" w:rsidP="005B0715">
      <w:pPr>
        <w:pStyle w:val="NormalWeb"/>
        <w:numPr>
          <w:ilvl w:val="0"/>
          <w:numId w:val="35"/>
        </w:numPr>
      </w:pPr>
      <w:r>
        <w:t>Loads the state of a commit or branch into the working directory.</w:t>
      </w:r>
    </w:p>
    <w:p w:rsidR="005B0715" w:rsidRDefault="005B0715" w:rsidP="005B0715">
      <w:pPr>
        <w:pStyle w:val="NormalWeb"/>
        <w:numPr>
          <w:ilvl w:val="0"/>
          <w:numId w:val="35"/>
        </w:numPr>
      </w:pPr>
      <w:r>
        <w:t>Rebuilds the staging area to match the checked-out state.</w:t>
      </w:r>
    </w:p>
    <w:p w:rsidR="005B0715" w:rsidRDefault="005B0715" w:rsidP="005B0715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merge(branch)</w:t>
      </w:r>
    </w:p>
    <w:p w:rsidR="005B0715" w:rsidRDefault="005B0715" w:rsidP="005B0715">
      <w:pPr>
        <w:pStyle w:val="NormalWeb"/>
        <w:numPr>
          <w:ilvl w:val="0"/>
          <w:numId w:val="36"/>
        </w:numPr>
      </w:pPr>
      <w:r>
        <w:t xml:space="preserve">Finds the </w:t>
      </w:r>
      <w:r>
        <w:rPr>
          <w:rStyle w:val="Strong"/>
        </w:rPr>
        <w:t>lowest common ancestor (LCA)</w:t>
      </w:r>
      <w:r>
        <w:t xml:space="preserve"> of two commits.</w:t>
      </w:r>
    </w:p>
    <w:p w:rsidR="005B0715" w:rsidRDefault="005B0715" w:rsidP="005B0715">
      <w:pPr>
        <w:pStyle w:val="NormalWeb"/>
        <w:numPr>
          <w:ilvl w:val="0"/>
          <w:numId w:val="36"/>
        </w:numPr>
      </w:pPr>
      <w:r>
        <w:t>Merges changes from both commits, detects conflicts.</w:t>
      </w:r>
    </w:p>
    <w:p w:rsidR="005B0715" w:rsidRDefault="005B0715" w:rsidP="005B0715">
      <w:pPr>
        <w:pStyle w:val="NormalWeb"/>
        <w:numPr>
          <w:ilvl w:val="0"/>
          <w:numId w:val="36"/>
        </w:numPr>
      </w:pPr>
      <w:r>
        <w:t>Creates a new commit with two parents if successful.</w:t>
      </w:r>
    </w:p>
    <w:p w:rsidR="005B0715" w:rsidRDefault="005B0715" w:rsidP="005B0715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diff(commit1, [commit2])</w:t>
      </w:r>
    </w:p>
    <w:p w:rsidR="005B0715" w:rsidRDefault="005B0715" w:rsidP="005B0715">
      <w:pPr>
        <w:pStyle w:val="NormalWeb"/>
        <w:numPr>
          <w:ilvl w:val="0"/>
          <w:numId w:val="37"/>
        </w:numPr>
      </w:pPr>
      <w:r>
        <w:t>Compares file content differences between two commits or between a commit and the working directory.</w:t>
      </w:r>
    </w:p>
    <w:p w:rsidR="005B0715" w:rsidRDefault="005B0715" w:rsidP="005B0715"/>
    <w:p w:rsidR="005B0715" w:rsidRDefault="005B0715" w:rsidP="005B0715">
      <w:pPr>
        <w:pStyle w:val="Heading2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/>
          <w:bCs/>
        </w:rPr>
        <w:t>Why This Project Matters</w:t>
      </w:r>
    </w:p>
    <w:p w:rsidR="005B0715" w:rsidRDefault="005B0715" w:rsidP="005B0715">
      <w:pPr>
        <w:pStyle w:val="NormalWeb"/>
        <w:numPr>
          <w:ilvl w:val="0"/>
          <w:numId w:val="38"/>
        </w:numPr>
      </w:pPr>
      <w:r>
        <w:t xml:space="preserve">Helps you understand how real-world tools like </w:t>
      </w:r>
      <w:r>
        <w:rPr>
          <w:rStyle w:val="Strong"/>
        </w:rPr>
        <w:t>Git</w:t>
      </w:r>
      <w:r>
        <w:t xml:space="preserve"> work internally.</w:t>
      </w:r>
    </w:p>
    <w:p w:rsidR="005B0715" w:rsidRDefault="005B0715" w:rsidP="005B0715">
      <w:pPr>
        <w:pStyle w:val="NormalWeb"/>
        <w:numPr>
          <w:ilvl w:val="0"/>
          <w:numId w:val="38"/>
        </w:numPr>
      </w:pPr>
      <w:r>
        <w:t>Sharpens your skills in:</w:t>
      </w:r>
    </w:p>
    <w:p w:rsidR="005B0715" w:rsidRDefault="005B0715" w:rsidP="005B0715">
      <w:pPr>
        <w:pStyle w:val="NormalWeb"/>
        <w:numPr>
          <w:ilvl w:val="1"/>
          <w:numId w:val="38"/>
        </w:numPr>
      </w:pPr>
      <w:r>
        <w:t>File handling and directories</w:t>
      </w:r>
    </w:p>
    <w:p w:rsidR="005B0715" w:rsidRDefault="005B0715" w:rsidP="005B0715">
      <w:pPr>
        <w:pStyle w:val="NormalWeb"/>
        <w:numPr>
          <w:ilvl w:val="1"/>
          <w:numId w:val="38"/>
        </w:numPr>
      </w:pPr>
      <w:r>
        <w:t>Hashing and SHA-1</w:t>
      </w:r>
    </w:p>
    <w:p w:rsidR="005B0715" w:rsidRDefault="005B0715" w:rsidP="005B0715">
      <w:pPr>
        <w:pStyle w:val="NormalWeb"/>
        <w:numPr>
          <w:ilvl w:val="1"/>
          <w:numId w:val="38"/>
        </w:numPr>
      </w:pPr>
      <w:r>
        <w:t>Tree structures and DAGs</w:t>
      </w:r>
    </w:p>
    <w:p w:rsidR="005B0715" w:rsidRDefault="005B0715" w:rsidP="005B0715">
      <w:pPr>
        <w:pStyle w:val="NormalWeb"/>
        <w:numPr>
          <w:ilvl w:val="1"/>
          <w:numId w:val="38"/>
        </w:numPr>
      </w:pPr>
      <w:r>
        <w:t>Designing and simulating real software systems</w:t>
      </w:r>
    </w:p>
    <w:p w:rsidR="005B0715" w:rsidRDefault="005B0715" w:rsidP="005B0715">
      <w:pPr>
        <w:pStyle w:val="NormalWeb"/>
        <w:numPr>
          <w:ilvl w:val="0"/>
          <w:numId w:val="38"/>
        </w:numPr>
      </w:pPr>
      <w:r>
        <w:t>Prepares you for systems-level programming and interviews.</w:t>
      </w:r>
    </w:p>
    <w:p w:rsidR="00552C19" w:rsidRDefault="00552C19" w:rsidP="00552C19"/>
    <w:p w:rsidR="00552C19" w:rsidRDefault="00552C19" w:rsidP="00552C19">
      <w:pPr>
        <w:pStyle w:val="Heading3"/>
        <w:rPr>
          <w:rStyle w:val="HTMLCode"/>
          <w:rFonts w:eastAsiaTheme="majorEastAsia"/>
        </w:rPr>
      </w:pP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Strong"/>
          <w:b/>
          <w:bCs/>
        </w:rPr>
        <w:t xml:space="preserve">Slide 4: Code Behind </w:t>
      </w:r>
      <w:r>
        <w:rPr>
          <w:rStyle w:val="HTMLCode"/>
          <w:rFonts w:eastAsiaTheme="majorEastAsia"/>
        </w:rPr>
        <w:t>init()</w:t>
      </w:r>
    </w:p>
    <w:p w:rsidR="006C4E5D" w:rsidRDefault="006C4E5D" w:rsidP="006C4E5D">
      <w:pPr>
        <w:pStyle w:val="Heading3"/>
      </w:pPr>
      <w:r>
        <w:rPr>
          <w:rFonts w:ascii="Calibri" w:hAnsi="Calibri" w:cs="Calibri"/>
        </w:rPr>
        <w:t>⚙️</w:t>
      </w:r>
      <w:r>
        <w:t xml:space="preserve"> </w:t>
      </w:r>
      <w:r>
        <w:rPr>
          <w:rStyle w:val="Strong"/>
          <w:b/>
          <w:bCs/>
        </w:rPr>
        <w:t xml:space="preserve">Slide 2: What Happens During </w:t>
      </w:r>
      <w:r>
        <w:rPr>
          <w:rStyle w:val="HTMLCode"/>
          <w:rFonts w:eastAsiaTheme="majorEastAsia"/>
        </w:rPr>
        <w:t>init</w:t>
      </w:r>
    </w:p>
    <w:p w:rsidR="006C4E5D" w:rsidRDefault="006C4E5D" w:rsidP="006C4E5D">
      <w:pPr>
        <w:pStyle w:val="NormalWeb"/>
      </w:pPr>
      <w:r>
        <w:t xml:space="preserve">"The </w:t>
      </w:r>
      <w:r>
        <w:rPr>
          <w:rStyle w:val="HTMLCode"/>
        </w:rPr>
        <w:t>init</w:t>
      </w:r>
      <w:r>
        <w:t xml:space="preserve"> command sets up the internal structure of the MiniGit repository, just like </w:t>
      </w:r>
      <w:r>
        <w:rPr>
          <w:rStyle w:val="HTMLCode"/>
        </w:rPr>
        <w:t>git init</w:t>
      </w:r>
      <w:r>
        <w:t xml:space="preserve"> does."</w:t>
      </w:r>
    </w:p>
    <w:p w:rsidR="006C4E5D" w:rsidRDefault="006C4E5D" w:rsidP="006C4E5D">
      <w:pPr>
        <w:pStyle w:val="Heading4"/>
      </w:pPr>
      <w:r>
        <w:rPr>
          <w:rFonts w:ascii="Calibri" w:hAnsi="Calibri" w:cs="Calibri"/>
        </w:rPr>
        <w:t>✅</w:t>
      </w:r>
      <w:r>
        <w:t xml:space="preserve"> </w:t>
      </w:r>
      <w:r>
        <w:rPr>
          <w:rStyle w:val="Strong"/>
          <w:b/>
          <w:bCs/>
        </w:rPr>
        <w:t xml:space="preserve">Objective of </w:t>
      </w:r>
      <w:r>
        <w:rPr>
          <w:rStyle w:val="HTMLCode"/>
          <w:rFonts w:eastAsiaTheme="majorEastAsia"/>
        </w:rPr>
        <w:t>init</w:t>
      </w:r>
      <w:r>
        <w:t>:</w:t>
      </w:r>
    </w:p>
    <w:p w:rsidR="006C4E5D" w:rsidRDefault="006C4E5D" w:rsidP="006C4E5D">
      <w:pPr>
        <w:pStyle w:val="NormalWeb"/>
        <w:numPr>
          <w:ilvl w:val="0"/>
          <w:numId w:val="21"/>
        </w:numPr>
      </w:pPr>
      <w:r>
        <w:t xml:space="preserve">Create a </w:t>
      </w:r>
      <w:r>
        <w:rPr>
          <w:rStyle w:val="HTMLCode"/>
        </w:rPr>
        <w:t>.minigit/</w:t>
      </w:r>
      <w:r>
        <w:t xml:space="preserve"> folder structure to store version control data</w:t>
      </w:r>
    </w:p>
    <w:p w:rsidR="006C4E5D" w:rsidRDefault="006C4E5D" w:rsidP="006C4E5D">
      <w:pPr>
        <w:pStyle w:val="NormalWeb"/>
        <w:numPr>
          <w:ilvl w:val="0"/>
          <w:numId w:val="21"/>
        </w:numPr>
      </w:pPr>
      <w:r>
        <w:t xml:space="preserve">Set the default branch to </w:t>
      </w:r>
      <w:r>
        <w:rPr>
          <w:rStyle w:val="HTMLCode"/>
        </w:rPr>
        <w:t>master</w:t>
      </w:r>
    </w:p>
    <w:p w:rsidR="006C4E5D" w:rsidRPr="006C4E5D" w:rsidRDefault="006C4E5D" w:rsidP="006C4E5D">
      <w:r>
        <w:lastRenderedPageBreak/>
        <w:t xml:space="preserve">Prepare the workspace for future operations like </w:t>
      </w:r>
      <w:r>
        <w:rPr>
          <w:rStyle w:val="HTMLCode"/>
          <w:rFonts w:eastAsiaTheme="minorEastAsia"/>
        </w:rPr>
        <w:t>add</w:t>
      </w:r>
      <w:r>
        <w:t xml:space="preserve">, </w:t>
      </w:r>
      <w:r>
        <w:rPr>
          <w:rStyle w:val="HTMLCode"/>
          <w:rFonts w:eastAsiaTheme="minorEastAsia"/>
        </w:rPr>
        <w:t>commit</w:t>
      </w:r>
      <w:r>
        <w:t>, etc</w:t>
      </w:r>
    </w:p>
    <w:p w:rsidR="00552C19" w:rsidRDefault="00552C19" w:rsidP="00552C19">
      <w:pPr>
        <w:pStyle w:val="NormalWeb"/>
      </w:pPr>
      <w:r>
        <w:t xml:space="preserve">Here’s the exact code for </w:t>
      </w:r>
      <w:r>
        <w:rPr>
          <w:rStyle w:val="HTMLCode"/>
        </w:rPr>
        <w:t>init()</w:t>
      </w:r>
      <w:r>
        <w:t xml:space="preserve"> from your class:</w:t>
      </w:r>
    </w:p>
    <w:p w:rsidR="00552C19" w:rsidRDefault="00552C19" w:rsidP="00552C1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A3528A" w:rsidRDefault="00A3528A" w:rsidP="00A35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3528A" w:rsidRDefault="00A3528A" w:rsidP="00A35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3528A" w:rsidRPr="009218EB" w:rsidRDefault="00A3528A" w:rsidP="009218E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(objects_dir);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</w:t>
      </w:r>
      <w:r w:rsidR="009218EB">
        <w:rPr>
          <w:rFonts w:ascii="Consolas" w:hAnsi="Consolas" w:cs="Times New Roman"/>
          <w:color w:val="CCCCCC"/>
          <w:sz w:val="21"/>
          <w:szCs w:val="21"/>
        </w:rPr>
        <w:t>// Creates .minigit/objects</w:t>
      </w:r>
    </w:p>
    <w:p w:rsidR="00A3528A" w:rsidRDefault="00A3528A" w:rsidP="00A35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create_directories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(refs_dir);</w:t>
      </w:r>
      <w:r w:rsidR="009218EB" w:rsidRPr="009218EB">
        <w:rPr>
          <w:rFonts w:ascii="Courier New" w:hAnsi="Courier New" w:cs="Courier New"/>
          <w:sz w:val="20"/>
          <w:szCs w:val="20"/>
        </w:rPr>
        <w:t xml:space="preserve"> </w:t>
      </w:r>
      <w:r w:rsidR="009218EB" w:rsidRPr="009218EB">
        <w:rPr>
          <w:rFonts w:ascii="Consolas" w:eastAsia="Times New Roman" w:hAnsi="Consolas" w:cs="Times New Roman"/>
          <w:color w:val="CCCCCC"/>
          <w:sz w:val="21"/>
          <w:szCs w:val="21"/>
        </w:rPr>
        <w:t>// Creates .minigit/refs</w:t>
      </w:r>
    </w:p>
    <w:p w:rsidR="00A3528A" w:rsidRPr="009218EB" w:rsidRDefault="00A3528A" w:rsidP="009218E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write_file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(head_file,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"ref: refs/master"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9218EB" w:rsidRPr="009218EB">
        <w:rPr>
          <w:rFonts w:ascii="Consolas" w:hAnsi="Consolas" w:cs="Times New Roman"/>
          <w:color w:val="CCCCCC"/>
          <w:sz w:val="21"/>
          <w:szCs w:val="21"/>
        </w:rPr>
        <w:t>// Sets</w:t>
      </w:r>
      <w:r w:rsidR="009218EB">
        <w:rPr>
          <w:rFonts w:ascii="Consolas" w:hAnsi="Consolas" w:cs="Times New Roman"/>
          <w:color w:val="CCCCCC"/>
          <w:sz w:val="21"/>
          <w:szCs w:val="21"/>
        </w:rPr>
        <w:t xml:space="preserve"> HEAD to point to master branch</w:t>
      </w:r>
    </w:p>
    <w:p w:rsidR="00A3528A" w:rsidRPr="009218EB" w:rsidRDefault="00A3528A" w:rsidP="009218EB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write_file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(index_file,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9218EB">
        <w:rPr>
          <w:rFonts w:ascii="Consolas" w:hAnsi="Consolas" w:cs="Times New Roman"/>
          <w:color w:val="CCCCCC"/>
          <w:sz w:val="21"/>
          <w:szCs w:val="21"/>
        </w:rPr>
        <w:t>// Initializes empty index</w:t>
      </w:r>
    </w:p>
    <w:p w:rsidR="00A3528A" w:rsidRDefault="00A3528A" w:rsidP="00A35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::cout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"Initialized MiniGit repo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3528A" w:rsidRDefault="00A3528A" w:rsidP="00A35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3528A" w:rsidRDefault="00A3528A" w:rsidP="00A352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3528A" w:rsidRDefault="00A3528A" w:rsidP="00552C19">
      <w:pPr>
        <w:pStyle w:val="HTMLPreformatted"/>
        <w:rPr>
          <w:rStyle w:val="HTMLCode"/>
        </w:rPr>
      </w:pPr>
    </w:p>
    <w:p w:rsidR="005B0715" w:rsidRDefault="005B0715" w:rsidP="005B0715">
      <w:pPr>
        <w:pStyle w:val="NormalWeb"/>
        <w:numPr>
          <w:ilvl w:val="0"/>
          <w:numId w:val="23"/>
        </w:numPr>
      </w:pPr>
      <w:r>
        <w:rPr>
          <w:rStyle w:val="HTMLCode"/>
        </w:rPr>
        <w:t>init()</w:t>
      </w:r>
      <w:r>
        <w:t xml:space="preserve"> creates the MiniGit equivalent of Git’s internal structure.</w:t>
      </w:r>
    </w:p>
    <w:p w:rsidR="005B0715" w:rsidRDefault="005B0715" w:rsidP="005B0715">
      <w:pPr>
        <w:pStyle w:val="NormalWeb"/>
        <w:numPr>
          <w:ilvl w:val="0"/>
          <w:numId w:val="23"/>
        </w:numPr>
      </w:pPr>
      <w:r>
        <w:t>Without this, the system has no place to store commits, trees, or track branches.</w:t>
      </w:r>
    </w:p>
    <w:p w:rsidR="005B0715" w:rsidRDefault="005B0715" w:rsidP="005B0715">
      <w:pPr>
        <w:pStyle w:val="NormalWeb"/>
        <w:numPr>
          <w:ilvl w:val="0"/>
          <w:numId w:val="23"/>
        </w:numPr>
      </w:pPr>
      <w:r>
        <w:t xml:space="preserve">Think of </w:t>
      </w:r>
      <w:r>
        <w:rPr>
          <w:rStyle w:val="HTMLCode"/>
        </w:rPr>
        <w:t>.minigit/</w:t>
      </w:r>
      <w:r>
        <w:t xml:space="preserve"> as the </w:t>
      </w:r>
      <w:r>
        <w:rPr>
          <w:rStyle w:val="Emphasis"/>
        </w:rPr>
        <w:t>brain</w:t>
      </w:r>
      <w:r>
        <w:t xml:space="preserve"> of the entire version control system.</w:t>
      </w:r>
    </w:p>
    <w:p w:rsidR="00552C19" w:rsidRDefault="00552C19" w:rsidP="00552C19"/>
    <w:p w:rsidR="00552C19" w:rsidRDefault="00552C19" w:rsidP="00552C19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r>
        <w:rPr>
          <w:rStyle w:val="Strong"/>
          <w:b/>
          <w:bCs/>
        </w:rPr>
        <w:t>Slide 5: What Each Line Does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199"/>
      </w:tblGrid>
      <w:tr w:rsidR="00552C19" w:rsidTr="00552C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2C19" w:rsidRDefault="00552C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Code Line</w:t>
            </w:r>
          </w:p>
        </w:tc>
        <w:tc>
          <w:tcPr>
            <w:tcW w:w="0" w:type="auto"/>
            <w:vAlign w:val="center"/>
            <w:hideMark/>
          </w:tcPr>
          <w:p w:rsidR="00552C19" w:rsidRDefault="00552C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552C19" w:rsidTr="00552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C19" w:rsidRDefault="00552C1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fs::create_directories(objects_dir);</w:t>
            </w:r>
          </w:p>
        </w:tc>
        <w:tc>
          <w:tcPr>
            <w:tcW w:w="0" w:type="auto"/>
            <w:vAlign w:val="center"/>
            <w:hideMark/>
          </w:tcPr>
          <w:p w:rsidR="00552C19" w:rsidRDefault="00552C19">
            <w:pPr>
              <w:rPr>
                <w:sz w:val="24"/>
                <w:szCs w:val="24"/>
              </w:rPr>
            </w:pPr>
            <w:r>
              <w:t xml:space="preserve">Creates the directory </w:t>
            </w:r>
            <w:r>
              <w:rPr>
                <w:rStyle w:val="HTMLCode"/>
                <w:rFonts w:eastAsiaTheme="minorEastAsia"/>
              </w:rPr>
              <w:t>.minigit/objects/</w:t>
            </w:r>
            <w:r>
              <w:t>, where all file contents (blobs), directory trees, and commits will be saved using SHA-1 hashes.</w:t>
            </w:r>
          </w:p>
        </w:tc>
      </w:tr>
      <w:tr w:rsidR="00552C19" w:rsidTr="00552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C19" w:rsidRDefault="00552C1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fs::create_directories(refs_dir);</w:t>
            </w:r>
          </w:p>
        </w:tc>
        <w:tc>
          <w:tcPr>
            <w:tcW w:w="0" w:type="auto"/>
            <w:vAlign w:val="center"/>
            <w:hideMark/>
          </w:tcPr>
          <w:p w:rsidR="00552C19" w:rsidRDefault="00552C19">
            <w:pPr>
              <w:rPr>
                <w:sz w:val="24"/>
                <w:szCs w:val="24"/>
              </w:rPr>
            </w:pPr>
            <w:r>
              <w:t xml:space="preserve">Creates </w:t>
            </w:r>
            <w:r>
              <w:rPr>
                <w:rStyle w:val="HTMLCode"/>
                <w:rFonts w:eastAsiaTheme="minorEastAsia"/>
              </w:rPr>
              <w:t>.minigit/refs/</w:t>
            </w:r>
            <w:r>
              <w:t xml:space="preserve">, where each branch (like </w:t>
            </w:r>
            <w:r>
              <w:rPr>
                <w:rStyle w:val="HTMLCode"/>
                <w:rFonts w:eastAsiaTheme="minorEastAsia"/>
              </w:rPr>
              <w:t>master</w:t>
            </w:r>
            <w:r>
              <w:t>) will be represented as a file containing the latest commit hash.</w:t>
            </w:r>
          </w:p>
        </w:tc>
      </w:tr>
      <w:tr w:rsidR="00552C19" w:rsidTr="00552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C19" w:rsidRDefault="00552C1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write_file(head_file, "ref: refs/master");</w:t>
            </w:r>
          </w:p>
        </w:tc>
        <w:tc>
          <w:tcPr>
            <w:tcW w:w="0" w:type="auto"/>
            <w:vAlign w:val="center"/>
            <w:hideMark/>
          </w:tcPr>
          <w:p w:rsidR="00552C19" w:rsidRDefault="00552C19">
            <w:pPr>
              <w:rPr>
                <w:sz w:val="24"/>
                <w:szCs w:val="24"/>
              </w:rPr>
            </w:pPr>
            <w:r>
              <w:t xml:space="preserve">Creates the </w:t>
            </w:r>
            <w:r>
              <w:rPr>
                <w:rStyle w:val="HTMLCode"/>
                <w:rFonts w:eastAsiaTheme="minorEastAsia"/>
              </w:rPr>
              <w:t>.minigit/HEAD</w:t>
            </w:r>
            <w:r>
              <w:t xml:space="preserve"> file and sets it to reference </w:t>
            </w:r>
            <w:r>
              <w:rPr>
                <w:rStyle w:val="HTMLCode"/>
                <w:rFonts w:eastAsiaTheme="minorEastAsia"/>
              </w:rPr>
              <w:t>refs/master</w:t>
            </w:r>
            <w:r>
              <w:t>, indicating the default branch.</w:t>
            </w:r>
          </w:p>
        </w:tc>
      </w:tr>
      <w:tr w:rsidR="00552C19" w:rsidTr="00552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C19" w:rsidRDefault="00552C1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write_file(index_file, "");</w:t>
            </w:r>
          </w:p>
        </w:tc>
        <w:tc>
          <w:tcPr>
            <w:tcW w:w="0" w:type="auto"/>
            <w:vAlign w:val="center"/>
            <w:hideMark/>
          </w:tcPr>
          <w:p w:rsidR="00552C19" w:rsidRDefault="00552C19">
            <w:pPr>
              <w:rPr>
                <w:sz w:val="24"/>
                <w:szCs w:val="24"/>
              </w:rPr>
            </w:pPr>
            <w:r>
              <w:t xml:space="preserve">Creates an empty </w:t>
            </w:r>
            <w:r>
              <w:rPr>
                <w:rStyle w:val="HTMLCode"/>
                <w:rFonts w:eastAsiaTheme="minorEastAsia"/>
              </w:rPr>
              <w:t>index</w:t>
            </w:r>
            <w:r>
              <w:t xml:space="preserve"> file to keep track of files that have been added but not yet committed (i.e., staging area).</w:t>
            </w:r>
          </w:p>
        </w:tc>
      </w:tr>
      <w:tr w:rsidR="00552C19" w:rsidTr="00552C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2C19" w:rsidRDefault="00552C19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lastRenderedPageBreak/>
              <w:t>std::cout &lt;&lt; "Initialized MiniGit repo\n";</w:t>
            </w:r>
          </w:p>
        </w:tc>
        <w:tc>
          <w:tcPr>
            <w:tcW w:w="0" w:type="auto"/>
            <w:vAlign w:val="center"/>
            <w:hideMark/>
          </w:tcPr>
          <w:p w:rsidR="00552C19" w:rsidRDefault="00552C19">
            <w:pPr>
              <w:rPr>
                <w:sz w:val="24"/>
                <w:szCs w:val="24"/>
              </w:rPr>
            </w:pPr>
            <w:r>
              <w:t>Prints confirmation to the user.</w:t>
            </w:r>
          </w:p>
        </w:tc>
      </w:tr>
    </w:tbl>
    <w:p w:rsidR="00552C19" w:rsidRDefault="00552C19" w:rsidP="00552C19"/>
    <w:p w:rsidR="00552C19" w:rsidRDefault="00552C19" w:rsidP="00552C19">
      <w:pPr>
        <w:pStyle w:val="Heading3"/>
      </w:pPr>
      <w:r>
        <w:rPr>
          <w:rFonts w:ascii="Calibri" w:hAnsi="Calibri" w:cs="Calibri"/>
        </w:rPr>
        <w:t>🧱</w:t>
      </w:r>
      <w:r>
        <w:t xml:space="preserve"> </w:t>
      </w:r>
      <w:r>
        <w:rPr>
          <w:rStyle w:val="Strong"/>
          <w:b/>
          <w:bCs/>
        </w:rPr>
        <w:t>Slide 6: Why Initialization Matters</w:t>
      </w:r>
    </w:p>
    <w:p w:rsidR="00552C19" w:rsidRDefault="00552C19" w:rsidP="00552C19">
      <w:pPr>
        <w:pStyle w:val="NormalWeb"/>
        <w:numPr>
          <w:ilvl w:val="0"/>
          <w:numId w:val="22"/>
        </w:numPr>
      </w:pPr>
      <w:r>
        <w:rPr>
          <w:rStyle w:val="Strong"/>
        </w:rPr>
        <w:t>Foundation of the Repository</w:t>
      </w:r>
      <w:r>
        <w:t>:</w:t>
      </w:r>
    </w:p>
    <w:p w:rsidR="00552C19" w:rsidRDefault="00552C19" w:rsidP="00552C19">
      <w:pPr>
        <w:pStyle w:val="NormalWeb"/>
        <w:numPr>
          <w:ilvl w:val="1"/>
          <w:numId w:val="22"/>
        </w:numPr>
      </w:pPr>
      <w:r>
        <w:t>All future operations (</w:t>
      </w:r>
      <w:r>
        <w:rPr>
          <w:rStyle w:val="HTMLCode"/>
        </w:rPr>
        <w:t>add</w:t>
      </w:r>
      <w:r>
        <w:t xml:space="preserve">, </w:t>
      </w:r>
      <w:r>
        <w:rPr>
          <w:rStyle w:val="HTMLCode"/>
        </w:rPr>
        <w:t>commit</w:t>
      </w:r>
      <w:r>
        <w:t xml:space="preserve">, </w:t>
      </w:r>
      <w:r>
        <w:rPr>
          <w:rStyle w:val="HTMLCode"/>
        </w:rPr>
        <w:t>branch</w:t>
      </w:r>
      <w:r>
        <w:t>, etc.) depend on these folders and files.</w:t>
      </w:r>
    </w:p>
    <w:p w:rsidR="00552C19" w:rsidRDefault="00552C19" w:rsidP="00552C19">
      <w:pPr>
        <w:pStyle w:val="NormalWeb"/>
        <w:numPr>
          <w:ilvl w:val="1"/>
          <w:numId w:val="22"/>
        </w:numPr>
      </w:pPr>
      <w:r>
        <w:rPr>
          <w:rStyle w:val="HTMLCode"/>
        </w:rPr>
        <w:t>HEAD</w:t>
      </w:r>
      <w:r>
        <w:t xml:space="preserve"> determines the current working branch.</w:t>
      </w:r>
    </w:p>
    <w:p w:rsidR="00552C19" w:rsidRDefault="00552C19" w:rsidP="00552C19">
      <w:pPr>
        <w:pStyle w:val="NormalWeb"/>
        <w:numPr>
          <w:ilvl w:val="1"/>
          <w:numId w:val="22"/>
        </w:numPr>
      </w:pPr>
      <w:r>
        <w:rPr>
          <w:rStyle w:val="HTMLCode"/>
        </w:rPr>
        <w:t>refs/</w:t>
      </w:r>
      <w:r>
        <w:t xml:space="preserve"> keeps track of each branch’s latest commit.</w:t>
      </w:r>
    </w:p>
    <w:p w:rsidR="00552C19" w:rsidRDefault="00552C19" w:rsidP="00552C19">
      <w:pPr>
        <w:pStyle w:val="NormalWeb"/>
        <w:numPr>
          <w:ilvl w:val="1"/>
          <w:numId w:val="22"/>
        </w:numPr>
      </w:pPr>
      <w:r>
        <w:rPr>
          <w:rStyle w:val="HTMLCode"/>
        </w:rPr>
        <w:t>objects/</w:t>
      </w:r>
      <w:r>
        <w:t xml:space="preserve"> stores every piece of content permanently (blobs, trees, commits).</w:t>
      </w:r>
    </w:p>
    <w:p w:rsidR="00552C19" w:rsidRDefault="00552C19" w:rsidP="00552C19">
      <w:pPr>
        <w:pStyle w:val="NormalWeb"/>
        <w:numPr>
          <w:ilvl w:val="1"/>
          <w:numId w:val="22"/>
        </w:numPr>
      </w:pPr>
      <w:r>
        <w:rPr>
          <w:rStyle w:val="HTMLCode"/>
        </w:rPr>
        <w:t>index</w:t>
      </w:r>
      <w:r>
        <w:t xml:space="preserve"> stages content before committing.</w:t>
      </w:r>
    </w:p>
    <w:p w:rsidR="00552C19" w:rsidRDefault="00552C19" w:rsidP="00552C19"/>
    <w:p w:rsidR="004D302C" w:rsidRPr="009A7C32" w:rsidRDefault="004D302C" w:rsidP="009A7C32"/>
    <w:sectPr w:rsidR="004D302C" w:rsidRPr="009A7C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276414"/>
    <w:multiLevelType w:val="multilevel"/>
    <w:tmpl w:val="4D2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4612339"/>
    <w:multiLevelType w:val="multilevel"/>
    <w:tmpl w:val="038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5FD5952"/>
    <w:multiLevelType w:val="multilevel"/>
    <w:tmpl w:val="CDEE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341A8A"/>
    <w:multiLevelType w:val="multilevel"/>
    <w:tmpl w:val="B430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7424F4"/>
    <w:multiLevelType w:val="multilevel"/>
    <w:tmpl w:val="DB08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91566A"/>
    <w:multiLevelType w:val="multilevel"/>
    <w:tmpl w:val="D7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DF3C4F"/>
    <w:multiLevelType w:val="multilevel"/>
    <w:tmpl w:val="CAA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F3546A"/>
    <w:multiLevelType w:val="multilevel"/>
    <w:tmpl w:val="3ECA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DF7339D"/>
    <w:multiLevelType w:val="multilevel"/>
    <w:tmpl w:val="82EC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1B775B"/>
    <w:multiLevelType w:val="multilevel"/>
    <w:tmpl w:val="785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662418"/>
    <w:multiLevelType w:val="multilevel"/>
    <w:tmpl w:val="E38E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9A2009"/>
    <w:multiLevelType w:val="multilevel"/>
    <w:tmpl w:val="6E08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844D81"/>
    <w:multiLevelType w:val="multilevel"/>
    <w:tmpl w:val="41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C71381"/>
    <w:multiLevelType w:val="multilevel"/>
    <w:tmpl w:val="DD6E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1312D5"/>
    <w:multiLevelType w:val="multilevel"/>
    <w:tmpl w:val="3AF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C86537"/>
    <w:multiLevelType w:val="multilevel"/>
    <w:tmpl w:val="79E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9F5E86"/>
    <w:multiLevelType w:val="multilevel"/>
    <w:tmpl w:val="E5B2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60079A"/>
    <w:multiLevelType w:val="multilevel"/>
    <w:tmpl w:val="8F5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CB332A"/>
    <w:multiLevelType w:val="multilevel"/>
    <w:tmpl w:val="4198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DB1B9E"/>
    <w:multiLevelType w:val="multilevel"/>
    <w:tmpl w:val="45E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944054"/>
    <w:multiLevelType w:val="multilevel"/>
    <w:tmpl w:val="50AA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AF1B89"/>
    <w:multiLevelType w:val="multilevel"/>
    <w:tmpl w:val="F7E8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494C6C"/>
    <w:multiLevelType w:val="multilevel"/>
    <w:tmpl w:val="0790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FF610A"/>
    <w:multiLevelType w:val="multilevel"/>
    <w:tmpl w:val="EA8E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68079C"/>
    <w:multiLevelType w:val="multilevel"/>
    <w:tmpl w:val="2FE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104A54"/>
    <w:multiLevelType w:val="multilevel"/>
    <w:tmpl w:val="6F7A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5B1F3A"/>
    <w:multiLevelType w:val="multilevel"/>
    <w:tmpl w:val="60C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E84CC8"/>
    <w:multiLevelType w:val="multilevel"/>
    <w:tmpl w:val="CEC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9648F5"/>
    <w:multiLevelType w:val="multilevel"/>
    <w:tmpl w:val="3078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4"/>
  </w:num>
  <w:num w:numId="11">
    <w:abstractNumId w:val="13"/>
  </w:num>
  <w:num w:numId="12">
    <w:abstractNumId w:val="25"/>
  </w:num>
  <w:num w:numId="13">
    <w:abstractNumId w:val="22"/>
  </w:num>
  <w:num w:numId="14">
    <w:abstractNumId w:val="18"/>
  </w:num>
  <w:num w:numId="15">
    <w:abstractNumId w:val="31"/>
  </w:num>
  <w:num w:numId="16">
    <w:abstractNumId w:val="20"/>
  </w:num>
  <w:num w:numId="17">
    <w:abstractNumId w:val="15"/>
  </w:num>
  <w:num w:numId="18">
    <w:abstractNumId w:val="21"/>
  </w:num>
  <w:num w:numId="19">
    <w:abstractNumId w:val="37"/>
  </w:num>
  <w:num w:numId="20">
    <w:abstractNumId w:val="19"/>
  </w:num>
  <w:num w:numId="21">
    <w:abstractNumId w:val="33"/>
  </w:num>
  <w:num w:numId="22">
    <w:abstractNumId w:val="24"/>
  </w:num>
  <w:num w:numId="23">
    <w:abstractNumId w:val="14"/>
  </w:num>
  <w:num w:numId="24">
    <w:abstractNumId w:val="23"/>
  </w:num>
  <w:num w:numId="25">
    <w:abstractNumId w:val="29"/>
  </w:num>
  <w:num w:numId="26">
    <w:abstractNumId w:val="36"/>
  </w:num>
  <w:num w:numId="27">
    <w:abstractNumId w:val="26"/>
  </w:num>
  <w:num w:numId="28">
    <w:abstractNumId w:val="17"/>
  </w:num>
  <w:num w:numId="29">
    <w:abstractNumId w:val="16"/>
  </w:num>
  <w:num w:numId="30">
    <w:abstractNumId w:val="28"/>
  </w:num>
  <w:num w:numId="31">
    <w:abstractNumId w:val="35"/>
  </w:num>
  <w:num w:numId="32">
    <w:abstractNumId w:val="12"/>
  </w:num>
  <w:num w:numId="33">
    <w:abstractNumId w:val="10"/>
  </w:num>
  <w:num w:numId="34">
    <w:abstractNumId w:val="9"/>
  </w:num>
  <w:num w:numId="35">
    <w:abstractNumId w:val="27"/>
  </w:num>
  <w:num w:numId="36">
    <w:abstractNumId w:val="11"/>
  </w:num>
  <w:num w:numId="37">
    <w:abstractNumId w:val="3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02C"/>
    <w:rsid w:val="00552C19"/>
    <w:rsid w:val="00586690"/>
    <w:rsid w:val="005B0715"/>
    <w:rsid w:val="0067232E"/>
    <w:rsid w:val="006C4E5D"/>
    <w:rsid w:val="009218EB"/>
    <w:rsid w:val="009A7C32"/>
    <w:rsid w:val="00A3528A"/>
    <w:rsid w:val="00AA1D8D"/>
    <w:rsid w:val="00B47730"/>
    <w:rsid w:val="00CB0664"/>
    <w:rsid w:val="00EA2F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NoList1">
    <w:name w:val="No List1"/>
    <w:next w:val="NoList"/>
    <w:uiPriority w:val="99"/>
    <w:semiHidden/>
    <w:unhideWhenUsed/>
    <w:rsid w:val="004D302C"/>
  </w:style>
  <w:style w:type="paragraph" w:styleId="NormalWeb">
    <w:name w:val="Normal (Web)"/>
    <w:basedOn w:val="Normal"/>
    <w:uiPriority w:val="99"/>
    <w:unhideWhenUsed/>
    <w:rsid w:val="004D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0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0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NoList1">
    <w:name w:val="No List1"/>
    <w:next w:val="NoList"/>
    <w:uiPriority w:val="99"/>
    <w:semiHidden/>
    <w:unhideWhenUsed/>
    <w:rsid w:val="004D302C"/>
  </w:style>
  <w:style w:type="paragraph" w:styleId="NormalWeb">
    <w:name w:val="Normal (Web)"/>
    <w:basedOn w:val="Normal"/>
    <w:uiPriority w:val="99"/>
    <w:unhideWhenUsed/>
    <w:rsid w:val="004D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30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1D066-077D-4322-BCCC-440A02C5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ismail - [2010]</cp:lastModifiedBy>
  <cp:revision>3</cp:revision>
  <dcterms:created xsi:type="dcterms:W3CDTF">2025-06-20T15:50:00Z</dcterms:created>
  <dcterms:modified xsi:type="dcterms:W3CDTF">2025-06-20T16:05:00Z</dcterms:modified>
</cp:coreProperties>
</file>